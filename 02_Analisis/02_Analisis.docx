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01160" w14:textId="77777777" w:rsidR="006C3C12" w:rsidRPr="001834ED" w:rsidRDefault="006C3C12" w:rsidP="006C3C12">
      <w:pPr>
        <w:pStyle w:val="Heading1"/>
        <w:spacing w:line="480" w:lineRule="auto"/>
        <w:jc w:val="center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bookmarkStart w:id="0" w:name="_Toc167633611"/>
      <w:proofErr w:type="spellStart"/>
      <w:r w:rsidRPr="001834ED">
        <w:rPr>
          <w:rFonts w:ascii="Times New Roman" w:hAnsi="Times New Roman" w:cs="Times New Roman"/>
          <w:color w:val="auto"/>
          <w:sz w:val="24"/>
          <w:szCs w:val="24"/>
        </w:rPr>
        <w:t>Premisas</w:t>
      </w:r>
      <w:proofErr w:type="spellEnd"/>
      <w:r w:rsidRPr="001834ED">
        <w:rPr>
          <w:rFonts w:ascii="Times New Roman" w:hAnsi="Times New Roman" w:cs="Times New Roman"/>
          <w:color w:val="auto"/>
          <w:sz w:val="24"/>
          <w:szCs w:val="24"/>
        </w:rPr>
        <w:t xml:space="preserve"> y </w:t>
      </w:r>
      <w:proofErr w:type="spellStart"/>
      <w:r w:rsidRPr="001834ED">
        <w:rPr>
          <w:rFonts w:ascii="Times New Roman" w:hAnsi="Times New Roman" w:cs="Times New Roman"/>
          <w:color w:val="auto"/>
          <w:sz w:val="24"/>
          <w:szCs w:val="24"/>
        </w:rPr>
        <w:t>restricciones</w:t>
      </w:r>
      <w:bookmarkEnd w:id="0"/>
      <w:proofErr w:type="spellEnd"/>
    </w:p>
    <w:p w14:paraId="66D790C0" w14:textId="77777777" w:rsidR="006C3C12" w:rsidRPr="001834ED" w:rsidRDefault="006C3C12" w:rsidP="006C3C1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834ED">
        <w:rPr>
          <w:rFonts w:ascii="Times New Roman" w:hAnsi="Times New Roman" w:cs="Times New Roman"/>
          <w:b/>
          <w:bCs/>
          <w:sz w:val="24"/>
          <w:szCs w:val="24"/>
        </w:rPr>
        <w:t>Premisas</w:t>
      </w:r>
      <w:proofErr w:type="spellEnd"/>
      <w:r w:rsidRPr="001834E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D8FFC5" w14:textId="77777777" w:rsidR="006C3C12" w:rsidRPr="006C3C12" w:rsidRDefault="006C3C12" w:rsidP="006C3C12">
      <w:pPr>
        <w:pStyle w:val="ListParagraph"/>
        <w:numPr>
          <w:ilvl w:val="0"/>
          <w:numId w:val="10"/>
        </w:numPr>
        <w:spacing w:after="16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6C3C12">
        <w:rPr>
          <w:rFonts w:ascii="Times New Roman" w:hAnsi="Times New Roman" w:cs="Times New Roman"/>
          <w:sz w:val="24"/>
          <w:szCs w:val="24"/>
          <w:lang w:val="es-MX"/>
        </w:rPr>
        <w:t>El personal de la clínica y los propietarios de mascotas tendrán acceso a dispositivos móviles compatibles con la aplicación.</w:t>
      </w:r>
    </w:p>
    <w:p w14:paraId="7DD92997" w14:textId="77777777" w:rsidR="006C3C12" w:rsidRPr="006C3C12" w:rsidRDefault="006C3C12" w:rsidP="006C3C12">
      <w:pPr>
        <w:pStyle w:val="ListParagraph"/>
        <w:numPr>
          <w:ilvl w:val="0"/>
          <w:numId w:val="10"/>
        </w:numPr>
        <w:spacing w:after="16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6C3C12">
        <w:rPr>
          <w:rFonts w:ascii="Times New Roman" w:hAnsi="Times New Roman" w:cs="Times New Roman"/>
          <w:sz w:val="24"/>
          <w:szCs w:val="24"/>
          <w:lang w:val="es-MX"/>
        </w:rPr>
        <w:t>La clínica cuenta con la infraestructura básica (conexión a internet y dispositivos de almacenamiento) necesaria para el desarrollo y uso de la aplicación.</w:t>
      </w:r>
    </w:p>
    <w:p w14:paraId="0F1D7DF8" w14:textId="77777777" w:rsidR="006C3C12" w:rsidRPr="006C3C12" w:rsidRDefault="006C3C12" w:rsidP="006C3C12">
      <w:pPr>
        <w:pStyle w:val="ListParagraph"/>
        <w:numPr>
          <w:ilvl w:val="0"/>
          <w:numId w:val="10"/>
        </w:numPr>
        <w:spacing w:after="16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6C3C12">
        <w:rPr>
          <w:rFonts w:ascii="Times New Roman" w:hAnsi="Times New Roman" w:cs="Times New Roman"/>
          <w:sz w:val="24"/>
          <w:szCs w:val="24"/>
          <w:lang w:val="es-MX"/>
        </w:rPr>
        <w:t>Los datos proporcionados por los propietarios de mascotas serán completos y precisos.</w:t>
      </w:r>
    </w:p>
    <w:p w14:paraId="79764D29" w14:textId="77777777" w:rsidR="006C3C12" w:rsidRPr="006C3C12" w:rsidRDefault="006C3C12" w:rsidP="006C3C12">
      <w:pPr>
        <w:pStyle w:val="ListParagraph"/>
        <w:numPr>
          <w:ilvl w:val="0"/>
          <w:numId w:val="10"/>
        </w:numPr>
        <w:spacing w:after="16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6C3C12">
        <w:rPr>
          <w:rFonts w:ascii="Times New Roman" w:hAnsi="Times New Roman" w:cs="Times New Roman"/>
          <w:sz w:val="24"/>
          <w:szCs w:val="24"/>
          <w:lang w:val="es-MX"/>
        </w:rPr>
        <w:t>El equipo de desarrollo tiene experiencia en tecnologías como Python, SQL Server, y desarrollo de aplicaciones móviles.</w:t>
      </w:r>
    </w:p>
    <w:p w14:paraId="4A7B1554" w14:textId="77777777" w:rsidR="006C3C12" w:rsidRPr="006C3C12" w:rsidRDefault="006C3C12" w:rsidP="006C3C12">
      <w:pPr>
        <w:pStyle w:val="ListParagraph"/>
        <w:numPr>
          <w:ilvl w:val="0"/>
          <w:numId w:val="10"/>
        </w:numPr>
        <w:spacing w:after="16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6C3C12">
        <w:rPr>
          <w:rFonts w:ascii="Times New Roman" w:hAnsi="Times New Roman" w:cs="Times New Roman"/>
          <w:sz w:val="24"/>
          <w:szCs w:val="24"/>
          <w:lang w:val="es-MX"/>
        </w:rPr>
        <w:t>Los propietarios de mascotas y el personal de la clínica están dispuestos a adoptar nuevas tecnologías.</w:t>
      </w:r>
    </w:p>
    <w:p w14:paraId="6EEE2608" w14:textId="77777777" w:rsidR="006C3C12" w:rsidRPr="001834ED" w:rsidRDefault="006C3C12" w:rsidP="006C3C1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834ED">
        <w:rPr>
          <w:rFonts w:ascii="Times New Roman" w:hAnsi="Times New Roman" w:cs="Times New Roman"/>
          <w:b/>
          <w:bCs/>
          <w:sz w:val="24"/>
          <w:szCs w:val="24"/>
        </w:rPr>
        <w:t>Restricciones</w:t>
      </w:r>
      <w:proofErr w:type="spellEnd"/>
      <w:r w:rsidRPr="001834E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135FE09" w14:textId="77777777" w:rsidR="006C3C12" w:rsidRPr="006C3C12" w:rsidRDefault="006C3C12" w:rsidP="006C3C12">
      <w:pPr>
        <w:pStyle w:val="ListParagraph"/>
        <w:numPr>
          <w:ilvl w:val="0"/>
          <w:numId w:val="11"/>
        </w:numPr>
        <w:spacing w:after="16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6C3C12">
        <w:rPr>
          <w:rFonts w:ascii="Times New Roman" w:hAnsi="Times New Roman" w:cs="Times New Roman"/>
          <w:sz w:val="24"/>
          <w:szCs w:val="24"/>
          <w:lang w:val="es-MX"/>
        </w:rPr>
        <w:t>El presupuesto para el desarrollo del proyecto es limitado y debe ser estrictamente controlado.</w:t>
      </w:r>
    </w:p>
    <w:p w14:paraId="4F5F864C" w14:textId="77777777" w:rsidR="006C3C12" w:rsidRPr="006C3C12" w:rsidRDefault="006C3C12" w:rsidP="006C3C12">
      <w:pPr>
        <w:pStyle w:val="ListParagraph"/>
        <w:numPr>
          <w:ilvl w:val="0"/>
          <w:numId w:val="11"/>
        </w:numPr>
        <w:spacing w:after="16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6C3C12">
        <w:rPr>
          <w:rFonts w:ascii="Times New Roman" w:hAnsi="Times New Roman" w:cs="Times New Roman"/>
          <w:sz w:val="24"/>
          <w:szCs w:val="24"/>
          <w:lang w:val="es-MX"/>
        </w:rPr>
        <w:t>El proyecto debe completarse dentro de un plazo de 6 meses.</w:t>
      </w:r>
    </w:p>
    <w:p w14:paraId="1EAFE216" w14:textId="77777777" w:rsidR="006C3C12" w:rsidRPr="006C3C12" w:rsidRDefault="006C3C12" w:rsidP="006C3C12">
      <w:pPr>
        <w:pStyle w:val="ListParagraph"/>
        <w:numPr>
          <w:ilvl w:val="0"/>
          <w:numId w:val="11"/>
        </w:numPr>
        <w:spacing w:after="16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6C3C12">
        <w:rPr>
          <w:rFonts w:ascii="Times New Roman" w:hAnsi="Times New Roman" w:cs="Times New Roman"/>
          <w:sz w:val="24"/>
          <w:szCs w:val="24"/>
          <w:lang w:val="es-MX"/>
        </w:rPr>
        <w:t>El sistema debe cumplir con las regulaciones locales y nacionales de protección de datos y privacidad.</w:t>
      </w:r>
    </w:p>
    <w:p w14:paraId="5C811C9D" w14:textId="77777777" w:rsidR="006C3C12" w:rsidRPr="006C3C12" w:rsidRDefault="006C3C12" w:rsidP="006C3C12">
      <w:pPr>
        <w:pStyle w:val="ListParagraph"/>
        <w:numPr>
          <w:ilvl w:val="0"/>
          <w:numId w:val="11"/>
        </w:numPr>
        <w:spacing w:after="16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6C3C12">
        <w:rPr>
          <w:rFonts w:ascii="Times New Roman" w:hAnsi="Times New Roman" w:cs="Times New Roman"/>
          <w:sz w:val="24"/>
          <w:szCs w:val="24"/>
          <w:lang w:val="es-MX"/>
        </w:rPr>
        <w:t>La aplicación debe ser compatible con los principales sistemas operativos móviles (iOS y Android).</w:t>
      </w:r>
    </w:p>
    <w:p w14:paraId="60339CD5" w14:textId="77777777" w:rsidR="006C3C12" w:rsidRPr="006C3C12" w:rsidRDefault="006C3C12" w:rsidP="006C3C12">
      <w:pPr>
        <w:pStyle w:val="ListParagraph"/>
        <w:numPr>
          <w:ilvl w:val="0"/>
          <w:numId w:val="11"/>
        </w:numPr>
        <w:spacing w:after="16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6C3C12">
        <w:rPr>
          <w:rFonts w:ascii="Times New Roman" w:hAnsi="Times New Roman" w:cs="Times New Roman"/>
          <w:sz w:val="24"/>
          <w:szCs w:val="24"/>
          <w:lang w:val="es-MX"/>
        </w:rPr>
        <w:lastRenderedPageBreak/>
        <w:t>La capacidad de almacenamiento y procesamiento del servidor debe ser adecuada para manejar el volumen de datos esperado.</w:t>
      </w:r>
    </w:p>
    <w:p w14:paraId="37148380" w14:textId="77777777" w:rsidR="006C3C12" w:rsidRPr="006C3C12" w:rsidRDefault="006C3C12" w:rsidP="006C3C1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2905A376" w14:textId="77777777" w:rsidR="006C3C12" w:rsidRPr="006C3C12" w:rsidRDefault="006C3C12" w:rsidP="006C3C12">
      <w:pPr>
        <w:pStyle w:val="Heading1"/>
        <w:spacing w:line="480" w:lineRule="auto"/>
        <w:jc w:val="center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s-MX"/>
        </w:rPr>
      </w:pPr>
      <w:bookmarkStart w:id="1" w:name="_Toc167633612"/>
      <w:r w:rsidRPr="006C3C12">
        <w:rPr>
          <w:rFonts w:ascii="Times New Roman" w:hAnsi="Times New Roman" w:cs="Times New Roman"/>
          <w:color w:val="auto"/>
          <w:sz w:val="24"/>
          <w:szCs w:val="24"/>
          <w:lang w:val="es-MX"/>
        </w:rPr>
        <w:t>Descripción del Proyecto y Entregables</w:t>
      </w:r>
      <w:bookmarkEnd w:id="1"/>
    </w:p>
    <w:p w14:paraId="585CB72A" w14:textId="77777777" w:rsidR="006C3C12" w:rsidRPr="006C3C12" w:rsidRDefault="006C3C12" w:rsidP="006C3C1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6C3C12">
        <w:rPr>
          <w:rFonts w:ascii="Times New Roman" w:hAnsi="Times New Roman" w:cs="Times New Roman"/>
          <w:b/>
          <w:bCs/>
          <w:sz w:val="24"/>
          <w:szCs w:val="24"/>
          <w:lang w:val="es-MX"/>
        </w:rPr>
        <w:t>Descripción del Proyecto:</w:t>
      </w:r>
    </w:p>
    <w:p w14:paraId="77EBA32A" w14:textId="77777777" w:rsidR="006C3C12" w:rsidRPr="006C3C12" w:rsidRDefault="006C3C12" w:rsidP="006C3C12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6C3C12">
        <w:rPr>
          <w:rFonts w:ascii="Times New Roman" w:hAnsi="Times New Roman" w:cs="Times New Roman"/>
          <w:sz w:val="24"/>
          <w:szCs w:val="24"/>
          <w:lang w:val="es-MX"/>
        </w:rPr>
        <w:t>El proyecto consiste en desarrollar una aplicación móvil para la clínica veterinaria Huellas Felices. Esta aplicación permitirá la gestión eficiente de registros de dueños y mascotas, la programación de citas, la emisión de notificaciones automáticas, y la gestión de consultas a domicilio, entre otras funciones. La aplicación mejorará la organización, reducirá errores y optimizará la experiencia tanto para los propietarios de mascotas como para el personal de la clínica.</w:t>
      </w:r>
    </w:p>
    <w:p w14:paraId="25DF8B74" w14:textId="77777777" w:rsidR="006C3C12" w:rsidRPr="00B677B6" w:rsidRDefault="006C3C12" w:rsidP="006C3C1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677B6">
        <w:rPr>
          <w:rFonts w:ascii="Times New Roman" w:hAnsi="Times New Roman" w:cs="Times New Roman"/>
          <w:b/>
          <w:bCs/>
          <w:sz w:val="24"/>
          <w:szCs w:val="24"/>
        </w:rPr>
        <w:t>Entregables</w:t>
      </w:r>
      <w:proofErr w:type="spellEnd"/>
      <w:r w:rsidRPr="00B677B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BF5AB19" w14:textId="77777777" w:rsidR="006C3C12" w:rsidRPr="0043682A" w:rsidRDefault="006C3C12" w:rsidP="006C3C1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3682A">
        <w:rPr>
          <w:rFonts w:ascii="Times New Roman" w:hAnsi="Times New Roman" w:cs="Times New Roman"/>
          <w:b/>
          <w:bCs/>
          <w:sz w:val="24"/>
          <w:szCs w:val="24"/>
        </w:rPr>
        <w:t>Aplicación</w:t>
      </w:r>
      <w:proofErr w:type="spellEnd"/>
      <w:r w:rsidRPr="004368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682A">
        <w:rPr>
          <w:rFonts w:ascii="Times New Roman" w:hAnsi="Times New Roman" w:cs="Times New Roman"/>
          <w:b/>
          <w:bCs/>
          <w:sz w:val="24"/>
          <w:szCs w:val="24"/>
        </w:rPr>
        <w:t>Móvil</w:t>
      </w:r>
      <w:proofErr w:type="spellEnd"/>
      <w:r w:rsidRPr="0043682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B19C45" w14:textId="77777777" w:rsidR="006C3C12" w:rsidRPr="00B677B6" w:rsidRDefault="006C3C12" w:rsidP="006C3C12">
      <w:pPr>
        <w:pStyle w:val="ListParagraph"/>
        <w:numPr>
          <w:ilvl w:val="0"/>
          <w:numId w:val="12"/>
        </w:numPr>
        <w:spacing w:after="160" w:line="480" w:lineRule="auto"/>
        <w:rPr>
          <w:rFonts w:ascii="Times New Roman" w:hAnsi="Times New Roman" w:cs="Times New Roman"/>
          <w:sz w:val="24"/>
          <w:szCs w:val="24"/>
        </w:rPr>
      </w:pPr>
      <w:r w:rsidRPr="00B677B6">
        <w:rPr>
          <w:rFonts w:ascii="Times New Roman" w:hAnsi="Times New Roman" w:cs="Times New Roman"/>
          <w:sz w:val="24"/>
          <w:szCs w:val="24"/>
        </w:rPr>
        <w:t xml:space="preserve">Registro de </w:t>
      </w:r>
      <w:proofErr w:type="spellStart"/>
      <w:r w:rsidRPr="00B677B6">
        <w:rPr>
          <w:rFonts w:ascii="Times New Roman" w:hAnsi="Times New Roman" w:cs="Times New Roman"/>
          <w:sz w:val="24"/>
          <w:szCs w:val="24"/>
        </w:rPr>
        <w:t>dueños</w:t>
      </w:r>
      <w:proofErr w:type="spellEnd"/>
      <w:r w:rsidRPr="00B677B6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B677B6">
        <w:rPr>
          <w:rFonts w:ascii="Times New Roman" w:hAnsi="Times New Roman" w:cs="Times New Roman"/>
          <w:sz w:val="24"/>
          <w:szCs w:val="24"/>
        </w:rPr>
        <w:t>mascotas</w:t>
      </w:r>
      <w:proofErr w:type="spellEnd"/>
    </w:p>
    <w:p w14:paraId="3AC4FA21" w14:textId="77777777" w:rsidR="006C3C12" w:rsidRPr="00B677B6" w:rsidRDefault="006C3C12" w:rsidP="006C3C12">
      <w:pPr>
        <w:pStyle w:val="ListParagraph"/>
        <w:numPr>
          <w:ilvl w:val="0"/>
          <w:numId w:val="12"/>
        </w:numPr>
        <w:spacing w:after="16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677B6">
        <w:rPr>
          <w:rFonts w:ascii="Times New Roman" w:hAnsi="Times New Roman" w:cs="Times New Roman"/>
          <w:sz w:val="24"/>
          <w:szCs w:val="24"/>
        </w:rPr>
        <w:t>Programación</w:t>
      </w:r>
      <w:proofErr w:type="spellEnd"/>
      <w:r w:rsidRPr="00B677B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677B6">
        <w:rPr>
          <w:rFonts w:ascii="Times New Roman" w:hAnsi="Times New Roman" w:cs="Times New Roman"/>
          <w:sz w:val="24"/>
          <w:szCs w:val="24"/>
        </w:rPr>
        <w:t>citas</w:t>
      </w:r>
      <w:proofErr w:type="spellEnd"/>
    </w:p>
    <w:p w14:paraId="31BC8F84" w14:textId="77777777" w:rsidR="006C3C12" w:rsidRPr="00B677B6" w:rsidRDefault="006C3C12" w:rsidP="006C3C12">
      <w:pPr>
        <w:pStyle w:val="ListParagraph"/>
        <w:numPr>
          <w:ilvl w:val="0"/>
          <w:numId w:val="12"/>
        </w:numPr>
        <w:spacing w:after="16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677B6">
        <w:rPr>
          <w:rFonts w:ascii="Times New Roman" w:hAnsi="Times New Roman" w:cs="Times New Roman"/>
          <w:sz w:val="24"/>
          <w:szCs w:val="24"/>
        </w:rPr>
        <w:t>Gestión</w:t>
      </w:r>
      <w:proofErr w:type="spellEnd"/>
      <w:r w:rsidRPr="00B677B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677B6">
        <w:rPr>
          <w:rFonts w:ascii="Times New Roman" w:hAnsi="Times New Roman" w:cs="Times New Roman"/>
          <w:sz w:val="24"/>
          <w:szCs w:val="24"/>
        </w:rPr>
        <w:t>registros</w:t>
      </w:r>
      <w:proofErr w:type="spellEnd"/>
      <w:r w:rsidRPr="00B67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7B6">
        <w:rPr>
          <w:rFonts w:ascii="Times New Roman" w:hAnsi="Times New Roman" w:cs="Times New Roman"/>
          <w:sz w:val="24"/>
          <w:szCs w:val="24"/>
        </w:rPr>
        <w:t>médicos</w:t>
      </w:r>
      <w:proofErr w:type="spellEnd"/>
    </w:p>
    <w:p w14:paraId="29DA9864" w14:textId="77777777" w:rsidR="006C3C12" w:rsidRPr="00B677B6" w:rsidRDefault="006C3C12" w:rsidP="006C3C12">
      <w:pPr>
        <w:pStyle w:val="ListParagraph"/>
        <w:numPr>
          <w:ilvl w:val="0"/>
          <w:numId w:val="12"/>
        </w:numPr>
        <w:spacing w:after="16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677B6">
        <w:rPr>
          <w:rFonts w:ascii="Times New Roman" w:hAnsi="Times New Roman" w:cs="Times New Roman"/>
          <w:sz w:val="24"/>
          <w:szCs w:val="24"/>
        </w:rPr>
        <w:t>Notificaciones</w:t>
      </w:r>
      <w:proofErr w:type="spellEnd"/>
      <w:r w:rsidRPr="00B67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7B6">
        <w:rPr>
          <w:rFonts w:ascii="Times New Roman" w:hAnsi="Times New Roman" w:cs="Times New Roman"/>
          <w:sz w:val="24"/>
          <w:szCs w:val="24"/>
        </w:rPr>
        <w:t>automáticas</w:t>
      </w:r>
      <w:proofErr w:type="spellEnd"/>
    </w:p>
    <w:p w14:paraId="4214FB36" w14:textId="77777777" w:rsidR="006C3C12" w:rsidRPr="00B677B6" w:rsidRDefault="006C3C12" w:rsidP="006C3C12">
      <w:pPr>
        <w:pStyle w:val="ListParagraph"/>
        <w:numPr>
          <w:ilvl w:val="0"/>
          <w:numId w:val="12"/>
        </w:numPr>
        <w:spacing w:after="16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677B6">
        <w:rPr>
          <w:rFonts w:ascii="Times New Roman" w:hAnsi="Times New Roman" w:cs="Times New Roman"/>
          <w:sz w:val="24"/>
          <w:szCs w:val="24"/>
        </w:rPr>
        <w:t>Funcionalidad</w:t>
      </w:r>
      <w:proofErr w:type="spellEnd"/>
      <w:r w:rsidRPr="00B677B6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B677B6">
        <w:rPr>
          <w:rFonts w:ascii="Times New Roman" w:hAnsi="Times New Roman" w:cs="Times New Roman"/>
          <w:sz w:val="24"/>
          <w:szCs w:val="24"/>
        </w:rPr>
        <w:t>consultas</w:t>
      </w:r>
      <w:proofErr w:type="spellEnd"/>
      <w:r w:rsidRPr="00B677B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677B6">
        <w:rPr>
          <w:rFonts w:ascii="Times New Roman" w:hAnsi="Times New Roman" w:cs="Times New Roman"/>
          <w:sz w:val="24"/>
          <w:szCs w:val="24"/>
        </w:rPr>
        <w:t>domicilio</w:t>
      </w:r>
      <w:proofErr w:type="spellEnd"/>
    </w:p>
    <w:p w14:paraId="39F61A03" w14:textId="77777777" w:rsidR="006C3C12" w:rsidRPr="00B677B6" w:rsidRDefault="006C3C12" w:rsidP="006C3C12">
      <w:pPr>
        <w:pStyle w:val="ListParagraph"/>
        <w:numPr>
          <w:ilvl w:val="0"/>
          <w:numId w:val="12"/>
        </w:numPr>
        <w:spacing w:after="160" w:line="480" w:lineRule="auto"/>
        <w:rPr>
          <w:rFonts w:ascii="Times New Roman" w:hAnsi="Times New Roman" w:cs="Times New Roman"/>
          <w:sz w:val="24"/>
          <w:szCs w:val="24"/>
        </w:rPr>
      </w:pPr>
      <w:r w:rsidRPr="00B677B6">
        <w:rPr>
          <w:rFonts w:ascii="Times New Roman" w:hAnsi="Times New Roman" w:cs="Times New Roman"/>
          <w:sz w:val="24"/>
          <w:szCs w:val="24"/>
        </w:rPr>
        <w:t xml:space="preserve">Registro de </w:t>
      </w:r>
      <w:proofErr w:type="spellStart"/>
      <w:r w:rsidRPr="00B677B6">
        <w:rPr>
          <w:rFonts w:ascii="Times New Roman" w:hAnsi="Times New Roman" w:cs="Times New Roman"/>
          <w:sz w:val="24"/>
          <w:szCs w:val="24"/>
        </w:rPr>
        <w:t>tratamientos</w:t>
      </w:r>
      <w:proofErr w:type="spellEnd"/>
      <w:r w:rsidRPr="00B677B6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B677B6">
        <w:rPr>
          <w:rFonts w:ascii="Times New Roman" w:hAnsi="Times New Roman" w:cs="Times New Roman"/>
          <w:sz w:val="24"/>
          <w:szCs w:val="24"/>
        </w:rPr>
        <w:t>medicamentos</w:t>
      </w:r>
      <w:proofErr w:type="spellEnd"/>
    </w:p>
    <w:p w14:paraId="3150C54D" w14:textId="77777777" w:rsidR="006C3C12" w:rsidRPr="00B677B6" w:rsidRDefault="006C3C12" w:rsidP="006C3C1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77B6">
        <w:rPr>
          <w:rFonts w:ascii="Times New Roman" w:hAnsi="Times New Roman" w:cs="Times New Roman"/>
          <w:b/>
          <w:bCs/>
          <w:sz w:val="24"/>
          <w:szCs w:val="24"/>
        </w:rPr>
        <w:t>Base de Datos Segura:</w:t>
      </w:r>
    </w:p>
    <w:p w14:paraId="02ADD725" w14:textId="77777777" w:rsidR="006C3C12" w:rsidRPr="006C3C12" w:rsidRDefault="006C3C12" w:rsidP="006C3C12">
      <w:pPr>
        <w:pStyle w:val="ListParagraph"/>
        <w:numPr>
          <w:ilvl w:val="0"/>
          <w:numId w:val="13"/>
        </w:numPr>
        <w:spacing w:after="16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6C3C12">
        <w:rPr>
          <w:rFonts w:ascii="Times New Roman" w:hAnsi="Times New Roman" w:cs="Times New Roman"/>
          <w:sz w:val="24"/>
          <w:szCs w:val="24"/>
          <w:lang w:val="es-MX"/>
        </w:rPr>
        <w:lastRenderedPageBreak/>
        <w:t>Diseño e implementación de la base de datos en SQL Server</w:t>
      </w:r>
    </w:p>
    <w:p w14:paraId="62235472" w14:textId="77777777" w:rsidR="006C3C12" w:rsidRPr="00B677B6" w:rsidRDefault="006C3C12" w:rsidP="006C3C1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677B6">
        <w:rPr>
          <w:rFonts w:ascii="Times New Roman" w:hAnsi="Times New Roman" w:cs="Times New Roman"/>
          <w:b/>
          <w:bCs/>
          <w:sz w:val="24"/>
          <w:szCs w:val="24"/>
        </w:rPr>
        <w:t>Interfaz</w:t>
      </w:r>
      <w:proofErr w:type="spellEnd"/>
      <w:r w:rsidRPr="00B677B6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B677B6">
        <w:rPr>
          <w:rFonts w:ascii="Times New Roman" w:hAnsi="Times New Roman" w:cs="Times New Roman"/>
          <w:b/>
          <w:bCs/>
          <w:sz w:val="24"/>
          <w:szCs w:val="24"/>
        </w:rPr>
        <w:t>Usuario</w:t>
      </w:r>
      <w:proofErr w:type="spellEnd"/>
      <w:r w:rsidRPr="00B677B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06B877E" w14:textId="77777777" w:rsidR="006C3C12" w:rsidRPr="006C3C12" w:rsidRDefault="006C3C12" w:rsidP="006C3C12">
      <w:pPr>
        <w:pStyle w:val="ListParagraph"/>
        <w:numPr>
          <w:ilvl w:val="0"/>
          <w:numId w:val="13"/>
        </w:numPr>
        <w:spacing w:after="16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6C3C12">
        <w:rPr>
          <w:rFonts w:ascii="Times New Roman" w:hAnsi="Times New Roman" w:cs="Times New Roman"/>
          <w:sz w:val="24"/>
          <w:szCs w:val="24"/>
          <w:lang w:val="es-MX"/>
        </w:rPr>
        <w:t>Diseño intuitivo y optimizado para dispositivos móviles</w:t>
      </w:r>
    </w:p>
    <w:p w14:paraId="38398A5F" w14:textId="77777777" w:rsidR="006C3C12" w:rsidRPr="00B677B6" w:rsidRDefault="006C3C12" w:rsidP="006C3C1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77B6">
        <w:rPr>
          <w:rFonts w:ascii="Times New Roman" w:hAnsi="Times New Roman" w:cs="Times New Roman"/>
          <w:b/>
          <w:bCs/>
          <w:sz w:val="24"/>
          <w:szCs w:val="24"/>
        </w:rPr>
        <w:t xml:space="preserve">Sistema de </w:t>
      </w:r>
      <w:proofErr w:type="spellStart"/>
      <w:r w:rsidRPr="00B677B6">
        <w:rPr>
          <w:rFonts w:ascii="Times New Roman" w:hAnsi="Times New Roman" w:cs="Times New Roman"/>
          <w:b/>
          <w:bCs/>
          <w:sz w:val="24"/>
          <w:szCs w:val="24"/>
        </w:rPr>
        <w:t>Notificaciones</w:t>
      </w:r>
      <w:proofErr w:type="spellEnd"/>
      <w:r w:rsidRPr="00B677B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27E2EB0" w14:textId="77777777" w:rsidR="006C3C12" w:rsidRPr="00B677B6" w:rsidRDefault="006C3C12" w:rsidP="006C3C12">
      <w:pPr>
        <w:pStyle w:val="ListParagraph"/>
        <w:numPr>
          <w:ilvl w:val="0"/>
          <w:numId w:val="13"/>
        </w:numPr>
        <w:spacing w:after="16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677B6">
        <w:rPr>
          <w:rFonts w:ascii="Times New Roman" w:hAnsi="Times New Roman" w:cs="Times New Roman"/>
          <w:sz w:val="24"/>
          <w:szCs w:val="24"/>
        </w:rPr>
        <w:t>Notificaciones</w:t>
      </w:r>
      <w:proofErr w:type="spellEnd"/>
      <w:r w:rsidRPr="00B677B6">
        <w:rPr>
          <w:rFonts w:ascii="Times New Roman" w:hAnsi="Times New Roman" w:cs="Times New Roman"/>
          <w:sz w:val="24"/>
          <w:szCs w:val="24"/>
        </w:rPr>
        <w:t xml:space="preserve"> push y </w:t>
      </w:r>
      <w:proofErr w:type="spellStart"/>
      <w:r w:rsidRPr="00B677B6">
        <w:rPr>
          <w:rFonts w:ascii="Times New Roman" w:hAnsi="Times New Roman" w:cs="Times New Roman"/>
          <w:sz w:val="24"/>
          <w:szCs w:val="24"/>
        </w:rPr>
        <w:t>correos</w:t>
      </w:r>
      <w:proofErr w:type="spellEnd"/>
      <w:r w:rsidRPr="00B67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7B6">
        <w:rPr>
          <w:rFonts w:ascii="Times New Roman" w:hAnsi="Times New Roman" w:cs="Times New Roman"/>
          <w:sz w:val="24"/>
          <w:szCs w:val="24"/>
        </w:rPr>
        <w:t>electrónicos</w:t>
      </w:r>
      <w:proofErr w:type="spellEnd"/>
    </w:p>
    <w:p w14:paraId="0DD1E285" w14:textId="77777777" w:rsidR="006C3C12" w:rsidRPr="00B677B6" w:rsidRDefault="006C3C12" w:rsidP="006C3C1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677B6">
        <w:rPr>
          <w:rFonts w:ascii="Times New Roman" w:hAnsi="Times New Roman" w:cs="Times New Roman"/>
          <w:b/>
          <w:bCs/>
          <w:sz w:val="24"/>
          <w:szCs w:val="24"/>
        </w:rPr>
        <w:t>Documentación</w:t>
      </w:r>
      <w:proofErr w:type="spellEnd"/>
      <w:r w:rsidRPr="00B677B6">
        <w:rPr>
          <w:rFonts w:ascii="Times New Roman" w:hAnsi="Times New Roman" w:cs="Times New Roman"/>
          <w:b/>
          <w:bCs/>
          <w:sz w:val="24"/>
          <w:szCs w:val="24"/>
        </w:rPr>
        <w:t xml:space="preserve"> del Proyecto:</w:t>
      </w:r>
    </w:p>
    <w:p w14:paraId="47EBADDB" w14:textId="77777777" w:rsidR="006C3C12" w:rsidRPr="006C3C12" w:rsidRDefault="006C3C12" w:rsidP="006C3C12">
      <w:pPr>
        <w:pStyle w:val="ListParagraph"/>
        <w:numPr>
          <w:ilvl w:val="0"/>
          <w:numId w:val="13"/>
        </w:numPr>
        <w:spacing w:after="16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6C3C12">
        <w:rPr>
          <w:rFonts w:ascii="Times New Roman" w:hAnsi="Times New Roman" w:cs="Times New Roman"/>
          <w:sz w:val="24"/>
          <w:szCs w:val="24"/>
          <w:lang w:val="es-MX"/>
        </w:rPr>
        <w:t>Manuales de usuario y de mantenimiento</w:t>
      </w:r>
    </w:p>
    <w:p w14:paraId="37798479" w14:textId="77777777" w:rsidR="006C3C12" w:rsidRPr="00B677B6" w:rsidRDefault="006C3C12" w:rsidP="006C3C12">
      <w:pPr>
        <w:pStyle w:val="ListParagraph"/>
        <w:numPr>
          <w:ilvl w:val="0"/>
          <w:numId w:val="13"/>
        </w:numPr>
        <w:spacing w:after="16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677B6">
        <w:rPr>
          <w:rFonts w:ascii="Times New Roman" w:hAnsi="Times New Roman" w:cs="Times New Roman"/>
          <w:sz w:val="24"/>
          <w:szCs w:val="24"/>
        </w:rPr>
        <w:t>Documentación</w:t>
      </w:r>
      <w:proofErr w:type="spellEnd"/>
      <w:r w:rsidRPr="00B677B6">
        <w:rPr>
          <w:rFonts w:ascii="Times New Roman" w:hAnsi="Times New Roman" w:cs="Times New Roman"/>
          <w:sz w:val="24"/>
          <w:szCs w:val="24"/>
        </w:rPr>
        <w:t xml:space="preserve"> del código</w:t>
      </w:r>
    </w:p>
    <w:p w14:paraId="4BDBEE99" w14:textId="77777777" w:rsidR="006C3C12" w:rsidRPr="00B677B6" w:rsidRDefault="006C3C12" w:rsidP="006C3C1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677B6">
        <w:rPr>
          <w:rFonts w:ascii="Times New Roman" w:hAnsi="Times New Roman" w:cs="Times New Roman"/>
          <w:b/>
          <w:bCs/>
          <w:sz w:val="24"/>
          <w:szCs w:val="24"/>
        </w:rPr>
        <w:t>Capacitación</w:t>
      </w:r>
      <w:proofErr w:type="spellEnd"/>
      <w:r w:rsidRPr="00B677B6">
        <w:rPr>
          <w:rFonts w:ascii="Times New Roman" w:hAnsi="Times New Roman" w:cs="Times New Roman"/>
          <w:b/>
          <w:bCs/>
          <w:sz w:val="24"/>
          <w:szCs w:val="24"/>
        </w:rPr>
        <w:t xml:space="preserve"> para </w:t>
      </w:r>
      <w:proofErr w:type="spellStart"/>
      <w:r w:rsidRPr="00B677B6">
        <w:rPr>
          <w:rFonts w:ascii="Times New Roman" w:hAnsi="Times New Roman" w:cs="Times New Roman"/>
          <w:b/>
          <w:bCs/>
          <w:sz w:val="24"/>
          <w:szCs w:val="24"/>
        </w:rPr>
        <w:t>el</w:t>
      </w:r>
      <w:proofErr w:type="spellEnd"/>
      <w:r w:rsidRPr="00B677B6">
        <w:rPr>
          <w:rFonts w:ascii="Times New Roman" w:hAnsi="Times New Roman" w:cs="Times New Roman"/>
          <w:b/>
          <w:bCs/>
          <w:sz w:val="24"/>
          <w:szCs w:val="24"/>
        </w:rPr>
        <w:t xml:space="preserve"> Personal:</w:t>
      </w:r>
    </w:p>
    <w:p w14:paraId="4F5D38DA" w14:textId="77777777" w:rsidR="006C3C12" w:rsidRPr="006C3C12" w:rsidRDefault="006C3C12" w:rsidP="006C3C12">
      <w:pPr>
        <w:pStyle w:val="ListParagraph"/>
        <w:numPr>
          <w:ilvl w:val="0"/>
          <w:numId w:val="13"/>
        </w:numPr>
        <w:spacing w:after="16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6C3C12">
        <w:rPr>
          <w:rFonts w:ascii="Times New Roman" w:hAnsi="Times New Roman" w:cs="Times New Roman"/>
          <w:sz w:val="24"/>
          <w:szCs w:val="24"/>
          <w:lang w:val="es-MX"/>
        </w:rPr>
        <w:t>Sesiones de formación y guías prácticas</w:t>
      </w:r>
    </w:p>
    <w:p w14:paraId="465AD1CC" w14:textId="77777777" w:rsidR="006C3C12" w:rsidRPr="00B677B6" w:rsidRDefault="006C3C12" w:rsidP="006C3C1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677B6">
        <w:rPr>
          <w:rFonts w:ascii="Times New Roman" w:hAnsi="Times New Roman" w:cs="Times New Roman"/>
          <w:b/>
          <w:bCs/>
          <w:sz w:val="24"/>
          <w:szCs w:val="24"/>
        </w:rPr>
        <w:t>Soporte</w:t>
      </w:r>
      <w:proofErr w:type="spellEnd"/>
      <w:r w:rsidRPr="00B677B6">
        <w:rPr>
          <w:rFonts w:ascii="Times New Roman" w:hAnsi="Times New Roman" w:cs="Times New Roman"/>
          <w:b/>
          <w:bCs/>
          <w:sz w:val="24"/>
          <w:szCs w:val="24"/>
        </w:rPr>
        <w:t xml:space="preserve"> Técnico </w:t>
      </w:r>
      <w:proofErr w:type="spellStart"/>
      <w:r w:rsidRPr="00B677B6">
        <w:rPr>
          <w:rFonts w:ascii="Times New Roman" w:hAnsi="Times New Roman" w:cs="Times New Roman"/>
          <w:b/>
          <w:bCs/>
          <w:sz w:val="24"/>
          <w:szCs w:val="24"/>
        </w:rPr>
        <w:t>Inicial</w:t>
      </w:r>
      <w:proofErr w:type="spellEnd"/>
      <w:r w:rsidRPr="00B677B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52F4758" w14:textId="77777777" w:rsidR="006C3C12" w:rsidRDefault="006C3C12" w:rsidP="006C3C12">
      <w:pPr>
        <w:pStyle w:val="ListParagraph"/>
        <w:numPr>
          <w:ilvl w:val="0"/>
          <w:numId w:val="13"/>
        </w:numPr>
        <w:spacing w:after="16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677B6">
        <w:rPr>
          <w:rFonts w:ascii="Times New Roman" w:hAnsi="Times New Roman" w:cs="Times New Roman"/>
          <w:sz w:val="24"/>
          <w:szCs w:val="24"/>
        </w:rPr>
        <w:t>Periodo</w:t>
      </w:r>
      <w:proofErr w:type="spellEnd"/>
      <w:r w:rsidRPr="00B677B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677B6">
        <w:rPr>
          <w:rFonts w:ascii="Times New Roman" w:hAnsi="Times New Roman" w:cs="Times New Roman"/>
          <w:sz w:val="24"/>
          <w:szCs w:val="24"/>
        </w:rPr>
        <w:t>soporte</w:t>
      </w:r>
      <w:proofErr w:type="spellEnd"/>
      <w:r w:rsidRPr="00B677B6">
        <w:rPr>
          <w:rFonts w:ascii="Times New Roman" w:hAnsi="Times New Roman" w:cs="Times New Roman"/>
          <w:sz w:val="24"/>
          <w:szCs w:val="24"/>
        </w:rPr>
        <w:t xml:space="preserve"> post-</w:t>
      </w:r>
      <w:proofErr w:type="spellStart"/>
      <w:r w:rsidRPr="00B677B6">
        <w:rPr>
          <w:rFonts w:ascii="Times New Roman" w:hAnsi="Times New Roman" w:cs="Times New Roman"/>
          <w:sz w:val="24"/>
          <w:szCs w:val="24"/>
        </w:rPr>
        <w:t>implementación</w:t>
      </w:r>
      <w:proofErr w:type="spellEnd"/>
    </w:p>
    <w:p w14:paraId="21D0B258" w14:textId="77777777" w:rsidR="006C3C12" w:rsidRPr="00C22A3E" w:rsidRDefault="006C3C12" w:rsidP="006C3C12">
      <w:pPr>
        <w:pStyle w:val="Heading1"/>
        <w:spacing w:line="480" w:lineRule="auto"/>
        <w:jc w:val="center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bookmarkStart w:id="2" w:name="_Toc167633613"/>
      <w:r w:rsidRPr="00C22A3E">
        <w:rPr>
          <w:rFonts w:ascii="Times New Roman" w:hAnsi="Times New Roman" w:cs="Times New Roman"/>
          <w:color w:val="auto"/>
          <w:sz w:val="24"/>
          <w:szCs w:val="24"/>
        </w:rPr>
        <w:t>Lista de Stakeholders</w:t>
      </w:r>
      <w:bookmarkEnd w:id="2"/>
    </w:p>
    <w:p w14:paraId="5E56965C" w14:textId="77777777" w:rsidR="006C3C12" w:rsidRPr="006C3C12" w:rsidRDefault="006C3C12" w:rsidP="006C3C12">
      <w:pPr>
        <w:pStyle w:val="ListParagraph"/>
        <w:numPr>
          <w:ilvl w:val="0"/>
          <w:numId w:val="13"/>
        </w:numPr>
        <w:spacing w:after="16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6C3C12">
        <w:rPr>
          <w:rFonts w:ascii="Times New Roman" w:hAnsi="Times New Roman" w:cs="Times New Roman"/>
          <w:sz w:val="24"/>
          <w:szCs w:val="24"/>
          <w:lang w:val="es-MX"/>
        </w:rPr>
        <w:t>Propietarios de Mascotas: Usuarios finales de la aplicación.</w:t>
      </w:r>
    </w:p>
    <w:p w14:paraId="3AD330B2" w14:textId="77777777" w:rsidR="006C3C12" w:rsidRPr="006C3C12" w:rsidRDefault="006C3C12" w:rsidP="006C3C12">
      <w:pPr>
        <w:pStyle w:val="ListParagraph"/>
        <w:numPr>
          <w:ilvl w:val="0"/>
          <w:numId w:val="13"/>
        </w:numPr>
        <w:spacing w:after="16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6C3C12">
        <w:rPr>
          <w:rFonts w:ascii="Times New Roman" w:hAnsi="Times New Roman" w:cs="Times New Roman"/>
          <w:sz w:val="24"/>
          <w:szCs w:val="24"/>
          <w:lang w:val="es-MX"/>
        </w:rPr>
        <w:t>Personal de la Clínica Veterinaria: Incluyendo veterinarios, recepcionistas y personal administrativo.</w:t>
      </w:r>
    </w:p>
    <w:p w14:paraId="52FFFE5F" w14:textId="77777777" w:rsidR="006C3C12" w:rsidRPr="006C3C12" w:rsidRDefault="006C3C12" w:rsidP="006C3C12">
      <w:pPr>
        <w:pStyle w:val="ListParagraph"/>
        <w:numPr>
          <w:ilvl w:val="0"/>
          <w:numId w:val="13"/>
        </w:numPr>
        <w:spacing w:after="16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6C3C12">
        <w:rPr>
          <w:rFonts w:ascii="Times New Roman" w:hAnsi="Times New Roman" w:cs="Times New Roman"/>
          <w:sz w:val="24"/>
          <w:szCs w:val="24"/>
          <w:lang w:val="es-MX"/>
        </w:rPr>
        <w:t xml:space="preserve">Equipo de Desarrollo de Software: Desarrolladores, diseñadores y </w:t>
      </w:r>
      <w:proofErr w:type="spellStart"/>
      <w:r w:rsidRPr="006C3C12">
        <w:rPr>
          <w:rFonts w:ascii="Times New Roman" w:hAnsi="Times New Roman" w:cs="Times New Roman"/>
          <w:sz w:val="24"/>
          <w:szCs w:val="24"/>
          <w:lang w:val="es-MX"/>
        </w:rPr>
        <w:t>testers</w:t>
      </w:r>
      <w:proofErr w:type="spellEnd"/>
      <w:r w:rsidRPr="006C3C12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41CE56F5" w14:textId="77777777" w:rsidR="006C3C12" w:rsidRPr="006C3C12" w:rsidRDefault="006C3C12" w:rsidP="006C3C12">
      <w:pPr>
        <w:pStyle w:val="ListParagraph"/>
        <w:numPr>
          <w:ilvl w:val="0"/>
          <w:numId w:val="13"/>
        </w:numPr>
        <w:spacing w:after="16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6C3C12">
        <w:rPr>
          <w:rFonts w:ascii="Times New Roman" w:hAnsi="Times New Roman" w:cs="Times New Roman"/>
          <w:sz w:val="24"/>
          <w:szCs w:val="24"/>
          <w:lang w:val="es-MX"/>
        </w:rPr>
        <w:t>Gerente de Proyecto: Responsable de la supervisión del proyecto.</w:t>
      </w:r>
    </w:p>
    <w:p w14:paraId="23EAC3AE" w14:textId="77777777" w:rsidR="006C3C12" w:rsidRPr="006C3C12" w:rsidRDefault="006C3C12" w:rsidP="006C3C12">
      <w:pPr>
        <w:pStyle w:val="ListParagraph"/>
        <w:numPr>
          <w:ilvl w:val="0"/>
          <w:numId w:val="13"/>
        </w:numPr>
        <w:spacing w:after="16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6C3C12">
        <w:rPr>
          <w:rFonts w:ascii="Times New Roman" w:hAnsi="Times New Roman" w:cs="Times New Roman"/>
          <w:sz w:val="24"/>
          <w:szCs w:val="24"/>
          <w:lang w:val="es-MX"/>
        </w:rPr>
        <w:t>Especialistas en Seguridad Informática: Garantizan la protección de datos.</w:t>
      </w:r>
    </w:p>
    <w:p w14:paraId="0061B96A" w14:textId="77777777" w:rsidR="006C3C12" w:rsidRPr="006C3C12" w:rsidRDefault="006C3C12" w:rsidP="006C3C12">
      <w:pPr>
        <w:pStyle w:val="ListParagraph"/>
        <w:numPr>
          <w:ilvl w:val="0"/>
          <w:numId w:val="13"/>
        </w:numPr>
        <w:spacing w:after="16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6C3C12">
        <w:rPr>
          <w:rFonts w:ascii="Times New Roman" w:hAnsi="Times New Roman" w:cs="Times New Roman"/>
          <w:sz w:val="24"/>
          <w:szCs w:val="24"/>
          <w:lang w:val="es-MX"/>
        </w:rPr>
        <w:lastRenderedPageBreak/>
        <w:t>Inversores/Propietarios de la Clínica: Financiadores del proyecto.</w:t>
      </w:r>
    </w:p>
    <w:p w14:paraId="4012CAC2" w14:textId="77777777" w:rsidR="006C3C12" w:rsidRPr="006C3C12" w:rsidRDefault="006C3C12" w:rsidP="006C3C12">
      <w:pPr>
        <w:pStyle w:val="ListParagraph"/>
        <w:numPr>
          <w:ilvl w:val="0"/>
          <w:numId w:val="13"/>
        </w:numPr>
        <w:spacing w:after="16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6C3C12">
        <w:rPr>
          <w:rFonts w:ascii="Times New Roman" w:hAnsi="Times New Roman" w:cs="Times New Roman"/>
          <w:sz w:val="24"/>
          <w:szCs w:val="24"/>
          <w:lang w:val="es-MX"/>
        </w:rPr>
        <w:t>Proveedores de Infraestructura: Suministran hardware y software necesarios.</w:t>
      </w:r>
    </w:p>
    <w:p w14:paraId="44607319" w14:textId="2F05573A" w:rsidR="00F8611B" w:rsidRPr="006C3C12" w:rsidRDefault="00F8611B" w:rsidP="006C3C12">
      <w:pPr>
        <w:rPr>
          <w:lang w:val="es-MX"/>
        </w:rPr>
      </w:pPr>
    </w:p>
    <w:sectPr w:rsidR="00F8611B" w:rsidRPr="006C3C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8B7B4E"/>
    <w:multiLevelType w:val="hybridMultilevel"/>
    <w:tmpl w:val="8B62D1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826221"/>
    <w:multiLevelType w:val="hybridMultilevel"/>
    <w:tmpl w:val="96C227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126E0A"/>
    <w:multiLevelType w:val="hybridMultilevel"/>
    <w:tmpl w:val="98B49E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8E212A"/>
    <w:multiLevelType w:val="hybridMultilevel"/>
    <w:tmpl w:val="78CA4E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3C12"/>
    <w:rsid w:val="00AA1D8D"/>
    <w:rsid w:val="00B47730"/>
    <w:rsid w:val="00CB0664"/>
    <w:rsid w:val="00F861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D02DC1"/>
  <w14:defaultImageDpi w14:val="300"/>
  <w15:docId w15:val="{F2D6ECF0-E0AD-4DB3-9E55-9EF5BB582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Wilson Mendez</cp:lastModifiedBy>
  <cp:revision>2</cp:revision>
  <dcterms:created xsi:type="dcterms:W3CDTF">2013-12-23T23:15:00Z</dcterms:created>
  <dcterms:modified xsi:type="dcterms:W3CDTF">2024-10-03T09:47:00Z</dcterms:modified>
  <cp:category/>
</cp:coreProperties>
</file>